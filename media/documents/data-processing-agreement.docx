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ТАБИҒАТПЕН КЕЛІСІМ (ЭКОКОДЕКС)</w:t>
      </w:r>
    </w:p>
    <w:p>
      <w:r>
        <w:t>Мен, «Mountain Running Shymkent» марафонына қатысушы ретінде, Сайрам-Өгем ұлттық табиғи паркінің ережелерін және экологиялық жауапкершілік қағидаларын сақтауға міндеттенемін:</w:t>
      </w:r>
    </w:p>
    <w:p>
      <w:r>
        <w:t>1. Табиғи ортаға зиян келтірмеуге, барлық қалдықтарды өзіммен бірге алып кетуге уәде беремін.</w:t>
      </w:r>
    </w:p>
    <w:p>
      <w:r>
        <w:t>2. Маршруттан шықпауға және экожүйеге зиян келтіретін әрекеттерге жол бермеуге келісемін.</w:t>
      </w:r>
    </w:p>
    <w:p>
      <w:r>
        <w:t>3. Жабайы жануарларға, өсімдіктерге тиіспеуге, табиғи объектілерді (тас, гүл, т.б.) орнында қалдыруға міндеттенемін.</w:t>
      </w:r>
    </w:p>
    <w:p>
      <w:r>
        <w:t>4. Қоқыс, пластик, қалдықтар тастамауға, арнайы қойылған жәшіктерді пайдалануға міндеттенемін.</w:t>
      </w:r>
    </w:p>
    <w:p>
      <w:r>
        <w:t>5. От жағуға, музыка қоюға, шулы әрекет жасауға болмайтынын білемін және бұл ережені сақтаймын.</w:t>
      </w:r>
    </w:p>
    <w:p>
      <w:r>
        <w:t>6. Табиғи парктегі барлық тәртіп пен заң талаптарын сақтауға және ұйымдастырушылардың нұсқауын тыңдауға дайынмын.</w:t>
      </w:r>
    </w:p>
    <w:p>
      <w:r>
        <w:t>Жарысқа қатыса отырып, мен жоғарыда көрсетілген барлық ережелер мен талаптарды толық түсініп, саналы түрде қабылдаймын. Бұл талаптарды бұзған жағдайда мен жарыстан шеттетілетінімді білемін.</w:t>
      </w:r>
    </w:p>
    <w:p>
      <w:r>
        <w:br/>
        <w:t>Қатысушының аты-жөні: ____________________________</w:t>
      </w:r>
    </w:p>
    <w:p>
      <w:r>
        <w:t>Қолы: ____________________________</w:t>
      </w:r>
    </w:p>
    <w:p>
      <w:r>
        <w:t>Күні: 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